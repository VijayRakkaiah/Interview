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DBE3" w14:textId="77777777" w:rsidR="00A16C55" w:rsidRDefault="00000000">
      <w:pPr>
        <w:pStyle w:val="Title"/>
      </w:pPr>
      <w:r>
        <w:t>Machine Learning Interview Questions &amp; Answers</w:t>
      </w:r>
    </w:p>
    <w:p w14:paraId="59CB5ACC" w14:textId="36AAB96E" w:rsidR="00A16C55" w:rsidRDefault="00000000">
      <w:pPr>
        <w:pStyle w:val="Heading1"/>
      </w:pPr>
      <w:r>
        <w:t>📌 1. Basic Concepts</w:t>
      </w:r>
    </w:p>
    <w:p w14:paraId="69671AF3" w14:textId="77777777" w:rsidR="00A16C55" w:rsidRDefault="00000000">
      <w:pPr>
        <w:pStyle w:val="Heading2"/>
      </w:pPr>
      <w:r>
        <w:t>1. What is Machine Learning?</w:t>
      </w:r>
    </w:p>
    <w:p w14:paraId="3381CA20" w14:textId="77777777" w:rsidR="00A16C55" w:rsidRDefault="00000000">
      <w:r>
        <w:t>Answer:</w:t>
      </w:r>
    </w:p>
    <w:p w14:paraId="1533EC0B" w14:textId="77777777" w:rsidR="00A16C55" w:rsidRDefault="00000000">
      <w:r>
        <w:t>Machine Learning is a way for computers to **learn from data** without being explicitly programmed. Instead of writing rules, we give the computer **examples**, and it learns patterns to make predictions or decisions.</w:t>
      </w:r>
    </w:p>
    <w:p w14:paraId="03F3213D" w14:textId="77777777" w:rsidR="00A16C55" w:rsidRDefault="00000000">
      <w:pPr>
        <w:pStyle w:val="Heading2"/>
      </w:pPr>
      <w:r>
        <w:t>2. What are the types of Machine Learning?</w:t>
      </w:r>
    </w:p>
    <w:p w14:paraId="214EE054" w14:textId="77777777" w:rsidR="00A16C55" w:rsidRDefault="00000000">
      <w:r>
        <w:t>Answer:</w:t>
      </w:r>
    </w:p>
    <w:p w14:paraId="6A00AEB6" w14:textId="77777777" w:rsidR="00A16C55" w:rsidRDefault="00000000">
      <w:pPr>
        <w:pStyle w:val="ListBullet"/>
      </w:pPr>
      <w:r>
        <w:t>Supervised Learning – Learn from labeled data (e.g., spam detection).</w:t>
      </w:r>
    </w:p>
    <w:p w14:paraId="373B5ECC" w14:textId="77777777" w:rsidR="00A16C55" w:rsidRDefault="00000000">
      <w:pPr>
        <w:pStyle w:val="ListBullet"/>
      </w:pPr>
      <w:r>
        <w:t>Unsupervised Learning – Find patterns in **unlabeled** data (e.g., customer segmentation).</w:t>
      </w:r>
    </w:p>
    <w:p w14:paraId="7BB09A69" w14:textId="77777777" w:rsidR="00A16C55" w:rsidRDefault="00000000">
      <w:pPr>
        <w:pStyle w:val="ListBullet"/>
      </w:pPr>
      <w:r>
        <w:t>Semi-Supervised Learning – Mix of labeled and unlabeled data.</w:t>
      </w:r>
    </w:p>
    <w:p w14:paraId="4120BA56" w14:textId="77777777" w:rsidR="00A16C55" w:rsidRDefault="00000000">
      <w:pPr>
        <w:pStyle w:val="ListBullet"/>
      </w:pPr>
      <w:r>
        <w:t>Reinforcement Learning – Learn by interacting with the environment (e.g., a robot learning to walk).</w:t>
      </w:r>
    </w:p>
    <w:p w14:paraId="1F994964" w14:textId="77777777" w:rsidR="00A16C55" w:rsidRDefault="00000000">
      <w:pPr>
        <w:pStyle w:val="Heading2"/>
      </w:pPr>
      <w:r>
        <w:t>3. What is the difference between AI, ML, and Deep Learning?</w:t>
      </w:r>
    </w:p>
    <w:p w14:paraId="56A13421" w14:textId="77777777" w:rsidR="00A16C55" w:rsidRDefault="00000000">
      <w:r>
        <w:t>Answer:</w:t>
      </w:r>
    </w:p>
    <w:p w14:paraId="0159B5AD" w14:textId="77777777" w:rsidR="00A16C55" w:rsidRDefault="00000000">
      <w:pPr>
        <w:pStyle w:val="ListBullet"/>
      </w:pPr>
      <w:r>
        <w:t>AI (Artificial Intelligence) – Broad field; machines mimic human intelligence.</w:t>
      </w:r>
    </w:p>
    <w:p w14:paraId="699B5F99" w14:textId="77777777" w:rsidR="00A16C55" w:rsidRDefault="00000000">
      <w:pPr>
        <w:pStyle w:val="ListBullet"/>
      </w:pPr>
      <w:r>
        <w:t>ML (Machine Learning) – Subset of AI; machines learn from data.</w:t>
      </w:r>
    </w:p>
    <w:p w14:paraId="08AF61CE" w14:textId="77777777" w:rsidR="00A16C55" w:rsidRDefault="00000000">
      <w:pPr>
        <w:pStyle w:val="ListBullet"/>
      </w:pPr>
      <w:r>
        <w:t>Deep Learning – Subset of ML; uses neural networks with many layers.</w:t>
      </w:r>
    </w:p>
    <w:p w14:paraId="4B47C605" w14:textId="77777777" w:rsidR="00A16C55" w:rsidRDefault="00000000">
      <w:r>
        <w:t>----------------------------------------------------</w:t>
      </w:r>
    </w:p>
    <w:p w14:paraId="1B8491C6" w14:textId="21214BA1" w:rsidR="00A16C55" w:rsidRDefault="00000000">
      <w:pPr>
        <w:pStyle w:val="Heading1"/>
      </w:pPr>
      <w:r>
        <w:t>📌 2. Supervised vs Unsupervised Learning</w:t>
      </w:r>
    </w:p>
    <w:p w14:paraId="47D9183E" w14:textId="77777777" w:rsidR="00A16C55" w:rsidRDefault="00000000">
      <w:pPr>
        <w:pStyle w:val="Heading2"/>
      </w:pPr>
      <w:r>
        <w:t>4. What is Supervised Learning?</w:t>
      </w:r>
    </w:p>
    <w:p w14:paraId="6E83EF04" w14:textId="77777777" w:rsidR="00A16C55" w:rsidRDefault="00000000">
      <w:r>
        <w:t>Answer:</w:t>
      </w:r>
    </w:p>
    <w:p w14:paraId="56756D41" w14:textId="77777777" w:rsidR="00A16C55" w:rsidRDefault="00000000">
      <w:r>
        <w:t>In supervised learning, we train the model on **labeled data** (input + correct output). The goal is to predict the output for new inputs.</w:t>
      </w:r>
    </w:p>
    <w:p w14:paraId="71ED39BE" w14:textId="77777777" w:rsidR="00A16C55" w:rsidRDefault="00000000">
      <w:r>
        <w:t>Example: Predicting house prices from size, location, etc.</w:t>
      </w:r>
    </w:p>
    <w:p w14:paraId="34CD13C7" w14:textId="77777777" w:rsidR="00A16C55" w:rsidRDefault="00000000">
      <w:pPr>
        <w:pStyle w:val="Heading2"/>
      </w:pPr>
      <w:r>
        <w:lastRenderedPageBreak/>
        <w:t>5. What is Unsupervised Learning?</w:t>
      </w:r>
    </w:p>
    <w:p w14:paraId="3A7C868B" w14:textId="77777777" w:rsidR="00A16C55" w:rsidRDefault="00000000">
      <w:r>
        <w:t>Answer:</w:t>
      </w:r>
    </w:p>
    <w:p w14:paraId="564266C0" w14:textId="77777777" w:rsidR="00A16C55" w:rsidRDefault="00000000">
      <w:r>
        <w:t>In unsupervised learning, we give the model **unlabeled data**, and it tries to **find patterns** on its own.</w:t>
      </w:r>
    </w:p>
    <w:p w14:paraId="4C6CAEF0" w14:textId="77777777" w:rsidR="00A16C55" w:rsidRDefault="00000000">
      <w:r>
        <w:t>Example: Grouping similar customers based on purchase behavior (clustering).</w:t>
      </w:r>
    </w:p>
    <w:p w14:paraId="00800934" w14:textId="77777777" w:rsidR="00A16C55" w:rsidRDefault="00000000">
      <w:pPr>
        <w:pStyle w:val="Heading2"/>
      </w:pPr>
      <w:r>
        <w:t>6. Give examples of Supervised and Unsupervised algorithms.</w:t>
      </w:r>
    </w:p>
    <w:p w14:paraId="4AEDC577" w14:textId="77777777" w:rsidR="00A16C55" w:rsidRDefault="00000000">
      <w:r>
        <w:t>Answer:</w:t>
      </w:r>
    </w:p>
    <w:p w14:paraId="1EBD3B34" w14:textId="77777777" w:rsidR="00A16C55" w:rsidRDefault="00000000">
      <w:pPr>
        <w:pStyle w:val="ListBullet"/>
      </w:pPr>
      <w:r>
        <w:t>Supervised: Linear Regression, Decision Trees, Random Forest, SVM, KNN</w:t>
      </w:r>
    </w:p>
    <w:p w14:paraId="5C94F814" w14:textId="77777777" w:rsidR="00A16C55" w:rsidRDefault="00000000">
      <w:pPr>
        <w:pStyle w:val="ListBullet"/>
      </w:pPr>
      <w:r>
        <w:t>Unsupervised: K-Means, Hierarchical Clustering, PCA, DBSCAN</w:t>
      </w:r>
    </w:p>
    <w:p w14:paraId="59FE0E53" w14:textId="77777777" w:rsidR="00A16C55" w:rsidRDefault="00000000">
      <w:r>
        <w:t>----------------------------------------------------</w:t>
      </w:r>
    </w:p>
    <w:p w14:paraId="0278780C" w14:textId="304957A6" w:rsidR="00A16C55" w:rsidRDefault="00000000">
      <w:pPr>
        <w:pStyle w:val="Heading1"/>
      </w:pPr>
      <w:r>
        <w:t>📌 3. Model Evaluation &amp; Metrics</w:t>
      </w:r>
    </w:p>
    <w:p w14:paraId="62A21B6E" w14:textId="77777777" w:rsidR="00A16C55" w:rsidRDefault="00000000">
      <w:pPr>
        <w:pStyle w:val="Heading2"/>
      </w:pPr>
      <w:r>
        <w:t>7. What is Overfitting and Underfitting?</w:t>
      </w:r>
    </w:p>
    <w:p w14:paraId="00033837" w14:textId="77777777" w:rsidR="00A16C55" w:rsidRDefault="00000000">
      <w:r>
        <w:t>Answer:</w:t>
      </w:r>
    </w:p>
    <w:p w14:paraId="169033A8" w14:textId="77777777" w:rsidR="00A16C55" w:rsidRDefault="00000000">
      <w:pPr>
        <w:pStyle w:val="ListBullet"/>
      </w:pPr>
      <w:r>
        <w:t>Overfitting: Model learns the **training data too well**, including noise; performs poorly on new data.</w:t>
      </w:r>
    </w:p>
    <w:p w14:paraId="351A64D0" w14:textId="77777777" w:rsidR="00A16C55" w:rsidRDefault="00000000">
      <w:pPr>
        <w:pStyle w:val="ListBullet"/>
      </w:pPr>
      <w:r>
        <w:t>Underfitting: Model is too **simple**; doesn't capture the patterns even in training data.</w:t>
      </w:r>
    </w:p>
    <w:p w14:paraId="509A4A61" w14:textId="77777777" w:rsidR="00A16C55" w:rsidRDefault="00000000">
      <w:pPr>
        <w:pStyle w:val="Heading2"/>
      </w:pPr>
      <w:r>
        <w:t>8. What is the Bias-Variance Tradeoff?</w:t>
      </w:r>
    </w:p>
    <w:p w14:paraId="4A244005" w14:textId="77777777" w:rsidR="00A16C55" w:rsidRDefault="00000000">
      <w:r>
        <w:t>Answer:</w:t>
      </w:r>
    </w:p>
    <w:p w14:paraId="6BB8DAA1" w14:textId="77777777" w:rsidR="00A16C55" w:rsidRDefault="00000000">
      <w:pPr>
        <w:pStyle w:val="ListBullet"/>
      </w:pPr>
      <w:r>
        <w:t>Bias: Error from wrong assumptions (underfitting).</w:t>
      </w:r>
    </w:p>
    <w:p w14:paraId="2DA83206" w14:textId="77777777" w:rsidR="00A16C55" w:rsidRDefault="00000000">
      <w:pPr>
        <w:pStyle w:val="ListBullet"/>
      </w:pPr>
      <w:r>
        <w:t>Variance: Error from model sensitivity to small changes (overfitting).</w:t>
      </w:r>
    </w:p>
    <w:p w14:paraId="2893DA6F" w14:textId="77777777" w:rsidR="00A16C55" w:rsidRDefault="00000000">
      <w:pPr>
        <w:pStyle w:val="ListBullet"/>
      </w:pPr>
      <w:r>
        <w:t>The goal is to **balance** both for good performance.</w:t>
      </w:r>
    </w:p>
    <w:p w14:paraId="4B2FAE63" w14:textId="77777777" w:rsidR="00A16C55" w:rsidRDefault="00000000">
      <w:pPr>
        <w:pStyle w:val="Heading2"/>
      </w:pPr>
      <w:r>
        <w:t>9. What is Cross-Validation?</w:t>
      </w:r>
    </w:p>
    <w:p w14:paraId="7F41F28A" w14:textId="77777777" w:rsidR="00A16C55" w:rsidRDefault="00000000">
      <w:r>
        <w:t>Answer:</w:t>
      </w:r>
    </w:p>
    <w:p w14:paraId="20028B86" w14:textId="77777777" w:rsidR="00A16C55" w:rsidRDefault="00000000">
      <w:r>
        <w:t>Cross-validation splits the data into parts to **train and test** multiple times. It gives a more **reliable estimate** of model performance.</w:t>
      </w:r>
    </w:p>
    <w:p w14:paraId="1CAF6308" w14:textId="77777777" w:rsidR="00A16C55" w:rsidRDefault="00000000">
      <w:r>
        <w:t>Common type: K-Fold Cross-Validation</w:t>
      </w:r>
    </w:p>
    <w:p w14:paraId="0F76EB19" w14:textId="77777777" w:rsidR="00A16C55" w:rsidRDefault="00000000">
      <w:pPr>
        <w:pStyle w:val="Heading2"/>
      </w:pPr>
      <w:r>
        <w:t>10. What are common evaluation metrics?</w:t>
      </w:r>
    </w:p>
    <w:p w14:paraId="6025D29B" w14:textId="77777777" w:rsidR="00A16C55" w:rsidRDefault="00000000">
      <w:r>
        <w:t>Answer:</w:t>
      </w:r>
    </w:p>
    <w:p w14:paraId="260D6AD0" w14:textId="77777777" w:rsidR="00A16C55" w:rsidRDefault="00000000">
      <w:pPr>
        <w:pStyle w:val="ListBullet"/>
      </w:pPr>
      <w:r>
        <w:t>Classification: Accuracy, Precision, Recall, F1 Score, ROC-AUC</w:t>
      </w:r>
    </w:p>
    <w:p w14:paraId="6BC7739E" w14:textId="77777777" w:rsidR="00A16C55" w:rsidRDefault="00000000">
      <w:pPr>
        <w:pStyle w:val="ListBullet"/>
      </w:pPr>
      <w:r>
        <w:t>Regression: MSE, RMSE, MAE, R² Score</w:t>
      </w:r>
    </w:p>
    <w:p w14:paraId="5DAB6E3B" w14:textId="77777777" w:rsidR="00A16C55" w:rsidRDefault="00000000">
      <w:pPr>
        <w:pStyle w:val="Heading2"/>
      </w:pPr>
      <w:r>
        <w:lastRenderedPageBreak/>
        <w:t>11. What is Confusion Matrix?</w:t>
      </w:r>
    </w:p>
    <w:p w14:paraId="14B0B4C3" w14:textId="77777777" w:rsidR="00A16C55" w:rsidRDefault="00000000">
      <w:r>
        <w:t>Answer:</w:t>
      </w:r>
    </w:p>
    <w:p w14:paraId="5A1362D2" w14:textId="77777777" w:rsidR="00A16C55" w:rsidRDefault="00000000">
      <w:r>
        <w:t>A table showing True Positive, False Negative, False Positive, True Negative. It is used to calculate metrics like precision and recall.</w:t>
      </w:r>
    </w:p>
    <w:p w14:paraId="34C30528" w14:textId="77777777" w:rsidR="00A16C55" w:rsidRDefault="00000000">
      <w:r>
        <w:t>----------------------------------------------------</w:t>
      </w:r>
    </w:p>
    <w:p w14:paraId="38A99477" w14:textId="300614BB" w:rsidR="00A16C55" w:rsidRDefault="00000000">
      <w:pPr>
        <w:pStyle w:val="Heading1"/>
      </w:pPr>
      <w:r>
        <w:t>📌 4. Common Algorithms</w:t>
      </w:r>
    </w:p>
    <w:p w14:paraId="5CB17744" w14:textId="77777777" w:rsidR="00A16C55" w:rsidRDefault="00000000">
      <w:pPr>
        <w:pStyle w:val="Heading2"/>
      </w:pPr>
      <w:r>
        <w:t>12. How does Linear Regression work?</w:t>
      </w:r>
    </w:p>
    <w:p w14:paraId="1F3943F9" w14:textId="77777777" w:rsidR="00A16C55" w:rsidRDefault="00000000">
      <w:r>
        <w:t>Answer:</w:t>
      </w:r>
    </w:p>
    <w:p w14:paraId="72F159E2" w14:textId="77777777" w:rsidR="00A16C55" w:rsidRDefault="00000000">
      <w:r>
        <w:t>It fits a **straight line** to predict a value based on input features. The line minimizes the difference between predicted and actual values.</w:t>
      </w:r>
    </w:p>
    <w:p w14:paraId="3012164F" w14:textId="77777777" w:rsidR="00A16C55" w:rsidRDefault="00000000">
      <w:pPr>
        <w:pStyle w:val="Heading2"/>
      </w:pPr>
      <w:r>
        <w:t>13. What is Logistic Regression?</w:t>
      </w:r>
    </w:p>
    <w:p w14:paraId="40EE9B0F" w14:textId="77777777" w:rsidR="00A16C55" w:rsidRDefault="00000000">
      <w:r>
        <w:t>Answer:</w:t>
      </w:r>
    </w:p>
    <w:p w14:paraId="1CBF576F" w14:textId="77777777" w:rsidR="00A16C55" w:rsidRDefault="00000000">
      <w:r>
        <w:t>It is used for **binary classification** (e.g., spam or not). It uses a **sigmoid function** to output probabilities.</w:t>
      </w:r>
    </w:p>
    <w:p w14:paraId="7389EDA6" w14:textId="77777777" w:rsidR="00A16C55" w:rsidRDefault="00000000">
      <w:pPr>
        <w:pStyle w:val="Heading2"/>
      </w:pPr>
      <w:r>
        <w:t>14. What is the difference between Decision Tree and Random Forest?</w:t>
      </w:r>
    </w:p>
    <w:p w14:paraId="0D6EFF94" w14:textId="77777777" w:rsidR="00A16C55" w:rsidRDefault="00000000">
      <w:r>
        <w:t>Answer:</w:t>
      </w:r>
    </w:p>
    <w:p w14:paraId="764F976C" w14:textId="77777777" w:rsidR="00A16C55" w:rsidRDefault="00000000">
      <w:pPr>
        <w:pStyle w:val="ListBullet"/>
      </w:pPr>
      <w:r>
        <w:t>Decision Tree: A tree-like model of decisions.</w:t>
      </w:r>
    </w:p>
    <w:p w14:paraId="6670EF16" w14:textId="77777777" w:rsidR="00A16C55" w:rsidRDefault="00000000">
      <w:pPr>
        <w:pStyle w:val="ListBullet"/>
      </w:pPr>
      <w:r>
        <w:t>Random Forest: Many trees working together (ensemble) for better accuracy and reduced overfitting.</w:t>
      </w:r>
    </w:p>
    <w:p w14:paraId="15910BB7" w14:textId="77777777" w:rsidR="00A16C55" w:rsidRDefault="00000000">
      <w:pPr>
        <w:pStyle w:val="Heading2"/>
      </w:pPr>
      <w:r>
        <w:t>15. What is K-Nearest Neighbors (KNN)?</w:t>
      </w:r>
    </w:p>
    <w:p w14:paraId="787B3475" w14:textId="77777777" w:rsidR="00A16C55" w:rsidRDefault="00000000">
      <w:r>
        <w:t>Answer:</w:t>
      </w:r>
    </w:p>
    <w:p w14:paraId="29986990" w14:textId="77777777" w:rsidR="00A16C55" w:rsidRDefault="00000000">
      <w:r>
        <w:t>KNN predicts the label by looking at the **'k' closest data points** (neighbors).</w:t>
      </w:r>
    </w:p>
    <w:p w14:paraId="571672EE" w14:textId="77777777" w:rsidR="00A16C55" w:rsidRDefault="00000000">
      <w:pPr>
        <w:pStyle w:val="Heading2"/>
      </w:pPr>
      <w:r>
        <w:t>16. What is Support Vector Machine (SVM)?</w:t>
      </w:r>
    </w:p>
    <w:p w14:paraId="13440874" w14:textId="77777777" w:rsidR="00A16C55" w:rsidRDefault="00000000">
      <w:r>
        <w:t>Answer:</w:t>
      </w:r>
    </w:p>
    <w:p w14:paraId="34050483" w14:textId="77777777" w:rsidR="00A16C55" w:rsidRDefault="00000000">
      <w:r>
        <w:t>SVM finds the **best boundary (hyperplane)** that separates different classes with the **maximum margin**.</w:t>
      </w:r>
    </w:p>
    <w:p w14:paraId="3F8ADC2C" w14:textId="77777777" w:rsidR="00A16C55" w:rsidRDefault="00000000">
      <w:pPr>
        <w:pStyle w:val="Heading2"/>
      </w:pPr>
      <w:r>
        <w:t>17. What is Naive Bayes?</w:t>
      </w:r>
    </w:p>
    <w:p w14:paraId="4D2D61DE" w14:textId="77777777" w:rsidR="00A16C55" w:rsidRDefault="00000000">
      <w:r>
        <w:t>Answer:</w:t>
      </w:r>
    </w:p>
    <w:p w14:paraId="61107257" w14:textId="77777777" w:rsidR="00A16C55" w:rsidRDefault="00000000">
      <w:r>
        <w:t>A probabilistic algorithm based on **Bayes’ theorem**. Assumes features are independent.</w:t>
      </w:r>
    </w:p>
    <w:p w14:paraId="4EFF54A3" w14:textId="77777777" w:rsidR="00A16C55" w:rsidRDefault="00000000">
      <w:r>
        <w:lastRenderedPageBreak/>
        <w:t>----------------------------------------------------</w:t>
      </w:r>
    </w:p>
    <w:p w14:paraId="345ED3AC" w14:textId="0C0AAE97" w:rsidR="00A16C55" w:rsidRDefault="00000000">
      <w:pPr>
        <w:pStyle w:val="Heading1"/>
      </w:pPr>
      <w:r>
        <w:t>📌 5. Feature Engineering &amp; Data Preprocessing</w:t>
      </w:r>
    </w:p>
    <w:p w14:paraId="34EB3AE3" w14:textId="77777777" w:rsidR="00A16C55" w:rsidRDefault="00000000">
      <w:pPr>
        <w:pStyle w:val="Heading2"/>
      </w:pPr>
      <w:r>
        <w:t>18. What is Feature Engineering?</w:t>
      </w:r>
    </w:p>
    <w:p w14:paraId="3F3EE24B" w14:textId="77777777" w:rsidR="00A16C55" w:rsidRDefault="00000000">
      <w:r>
        <w:t>Answer:</w:t>
      </w:r>
    </w:p>
    <w:p w14:paraId="6A7C2A30" w14:textId="77777777" w:rsidR="00A16C55" w:rsidRDefault="00000000">
      <w:r>
        <w:t>Creating new input features or modifying existing ones to **improve model performance**.</w:t>
      </w:r>
    </w:p>
    <w:p w14:paraId="386B7690" w14:textId="77777777" w:rsidR="00A16C55" w:rsidRDefault="00000000">
      <w:pPr>
        <w:pStyle w:val="Heading2"/>
      </w:pPr>
      <w:r>
        <w:t>19. How do you handle missing data?</w:t>
      </w:r>
    </w:p>
    <w:p w14:paraId="0DB04736" w14:textId="77777777" w:rsidR="00A16C55" w:rsidRDefault="00000000">
      <w:r>
        <w:t>Answer:</w:t>
      </w:r>
    </w:p>
    <w:p w14:paraId="3EA88E60" w14:textId="77777777" w:rsidR="00A16C55" w:rsidRDefault="00000000">
      <w:pPr>
        <w:pStyle w:val="ListBullet"/>
      </w:pPr>
      <w:r>
        <w:t>Remove rows/columns with missing values</w:t>
      </w:r>
    </w:p>
    <w:p w14:paraId="636AD5B6" w14:textId="77777777" w:rsidR="00A16C55" w:rsidRDefault="00000000">
      <w:pPr>
        <w:pStyle w:val="ListBullet"/>
      </w:pPr>
      <w:r>
        <w:t>Fill (impute) using mean, median, mode</w:t>
      </w:r>
    </w:p>
    <w:p w14:paraId="149582FB" w14:textId="77777777" w:rsidR="00A16C55" w:rsidRDefault="00000000">
      <w:pPr>
        <w:pStyle w:val="ListBullet"/>
      </w:pPr>
      <w:r>
        <w:t>Use algorithms that can handle missing data (e.g., XGBoost)</w:t>
      </w:r>
    </w:p>
    <w:p w14:paraId="46CEA52F" w14:textId="77777777" w:rsidR="00A16C55" w:rsidRDefault="00000000">
      <w:pPr>
        <w:pStyle w:val="Heading2"/>
      </w:pPr>
      <w:r>
        <w:t>20. What is Feature Scaling and why is it needed?</w:t>
      </w:r>
    </w:p>
    <w:p w14:paraId="00A3D94A" w14:textId="77777777" w:rsidR="00A16C55" w:rsidRDefault="00000000">
      <w:r>
        <w:t>Answer:</w:t>
      </w:r>
    </w:p>
    <w:p w14:paraId="28D39DDD" w14:textId="77777777" w:rsidR="00A16C55" w:rsidRDefault="00000000">
      <w:r>
        <w:t>Rescaling features so they have similar ranges. Helps algorithms (like KNN, SVM) perform better.</w:t>
      </w:r>
    </w:p>
    <w:p w14:paraId="595BE0AE" w14:textId="77777777" w:rsidR="00A16C55" w:rsidRDefault="00000000">
      <w:pPr>
        <w:pStyle w:val="ListBullet"/>
      </w:pPr>
      <w:r>
        <w:t>Normalization: Scale to [0, 1]</w:t>
      </w:r>
    </w:p>
    <w:p w14:paraId="34C75DCC" w14:textId="77777777" w:rsidR="00A16C55" w:rsidRDefault="00000000">
      <w:pPr>
        <w:pStyle w:val="ListBullet"/>
      </w:pPr>
      <w:r>
        <w:t>Standardization: Mean = 0, Std = 1</w:t>
      </w:r>
    </w:p>
    <w:p w14:paraId="5F663087" w14:textId="77777777" w:rsidR="00A16C55" w:rsidRDefault="00000000">
      <w:r>
        <w:t>----------------------------------------------------</w:t>
      </w:r>
    </w:p>
    <w:p w14:paraId="6E608794" w14:textId="62F3758E" w:rsidR="00A16C55" w:rsidRDefault="00000000">
      <w:pPr>
        <w:pStyle w:val="Heading1"/>
      </w:pPr>
      <w:r>
        <w:t>📌 6. Model Optimization</w:t>
      </w:r>
    </w:p>
    <w:p w14:paraId="083E1F1F" w14:textId="77777777" w:rsidR="00A16C55" w:rsidRDefault="00000000">
      <w:pPr>
        <w:pStyle w:val="Heading2"/>
      </w:pPr>
      <w:r>
        <w:t>21. What is Regularization?</w:t>
      </w:r>
    </w:p>
    <w:p w14:paraId="523CA088" w14:textId="77777777" w:rsidR="00A16C55" w:rsidRDefault="00000000">
      <w:r>
        <w:t>Answer:</w:t>
      </w:r>
    </w:p>
    <w:p w14:paraId="7AE76B0D" w14:textId="77777777" w:rsidR="00A16C55" w:rsidRDefault="00000000">
      <w:r>
        <w:t>Adding a penalty to prevent overfitting by discouraging complex models.</w:t>
      </w:r>
    </w:p>
    <w:p w14:paraId="1B02D646" w14:textId="77777777" w:rsidR="00A16C55" w:rsidRDefault="00000000">
      <w:pPr>
        <w:pStyle w:val="ListBullet"/>
      </w:pPr>
      <w:r>
        <w:t>L1 (Lasso): Shrinks some weights to zero (feature selection)</w:t>
      </w:r>
    </w:p>
    <w:p w14:paraId="56E2FB58" w14:textId="77777777" w:rsidR="00A16C55" w:rsidRDefault="00000000">
      <w:pPr>
        <w:pStyle w:val="ListBullet"/>
      </w:pPr>
      <w:r>
        <w:t>L2 (Ridge): Shrinks weights closer to zero but not exactly zero</w:t>
      </w:r>
    </w:p>
    <w:p w14:paraId="5CD1367C" w14:textId="77777777" w:rsidR="00A16C55" w:rsidRDefault="00000000">
      <w:pPr>
        <w:pStyle w:val="Heading2"/>
      </w:pPr>
      <w:r>
        <w:t>22. What is Hyperparameter Tuning?</w:t>
      </w:r>
    </w:p>
    <w:p w14:paraId="612412E1" w14:textId="77777777" w:rsidR="00A16C55" w:rsidRDefault="00000000">
      <w:r>
        <w:t>Answer:</w:t>
      </w:r>
    </w:p>
    <w:p w14:paraId="3FF527CA" w14:textId="77777777" w:rsidR="00A16C55" w:rsidRDefault="00000000">
      <w:r>
        <w:t>Finding the best values for settings like learning rate, depth of trees, etc.</w:t>
      </w:r>
    </w:p>
    <w:p w14:paraId="3B04595C" w14:textId="77777777" w:rsidR="00A16C55" w:rsidRDefault="00000000">
      <w:r>
        <w:t>Methods: Grid Search, Random Search, Bayesian Optimization</w:t>
      </w:r>
    </w:p>
    <w:p w14:paraId="30E4E442" w14:textId="77777777" w:rsidR="00A16C55" w:rsidRDefault="00000000">
      <w:r>
        <w:t>----------------------------------------------------</w:t>
      </w:r>
    </w:p>
    <w:p w14:paraId="5815768A" w14:textId="4B4CEE41" w:rsidR="00A16C55" w:rsidRDefault="00000000">
      <w:pPr>
        <w:pStyle w:val="Heading1"/>
      </w:pPr>
      <w:r>
        <w:lastRenderedPageBreak/>
        <w:t>📌 7. Clustering &amp; Dimensionality Reduction</w:t>
      </w:r>
    </w:p>
    <w:p w14:paraId="4A717FAC" w14:textId="77777777" w:rsidR="00A16C55" w:rsidRDefault="00000000">
      <w:pPr>
        <w:pStyle w:val="Heading2"/>
      </w:pPr>
      <w:r>
        <w:t>23. What is K-Means Clustering?</w:t>
      </w:r>
    </w:p>
    <w:p w14:paraId="7F3BC6C4" w14:textId="77777777" w:rsidR="00A16C55" w:rsidRDefault="00000000">
      <w:r>
        <w:t>Answer:</w:t>
      </w:r>
    </w:p>
    <w:p w14:paraId="334552E0" w14:textId="77777777" w:rsidR="00A16C55" w:rsidRDefault="00000000">
      <w:r>
        <w:t>An algorithm that groups data into K clusters by minimizing the distance between points and their cluster center.</w:t>
      </w:r>
    </w:p>
    <w:p w14:paraId="05893704" w14:textId="77777777" w:rsidR="00A16C55" w:rsidRDefault="00000000">
      <w:pPr>
        <w:pStyle w:val="Heading2"/>
      </w:pPr>
      <w:r>
        <w:t>24. What is PCA (Principal Component Analysis)?</w:t>
      </w:r>
    </w:p>
    <w:p w14:paraId="7C104D8C" w14:textId="77777777" w:rsidR="00A16C55" w:rsidRDefault="00000000">
      <w:r>
        <w:t>Answer:</w:t>
      </w:r>
    </w:p>
    <w:p w14:paraId="187BDD70" w14:textId="77777777" w:rsidR="00A16C55" w:rsidRDefault="00000000">
      <w:r>
        <w:t>PCA reduces the number of features while keeping the most important information. It transforms features into new axes (principal components).</w:t>
      </w:r>
    </w:p>
    <w:p w14:paraId="62EAC29D" w14:textId="77777777" w:rsidR="00A16C55" w:rsidRDefault="00000000">
      <w:r>
        <w:t>----------------------------------------------------</w:t>
      </w:r>
    </w:p>
    <w:p w14:paraId="6338F253" w14:textId="362AE1C0" w:rsidR="00A16C55" w:rsidRDefault="00000000">
      <w:pPr>
        <w:pStyle w:val="Heading1"/>
      </w:pPr>
      <w:r>
        <w:t>📌 8. Real-World &amp; Practical Questions</w:t>
      </w:r>
    </w:p>
    <w:p w14:paraId="1AB54C92" w14:textId="77777777" w:rsidR="00A16C55" w:rsidRDefault="00000000">
      <w:pPr>
        <w:pStyle w:val="Heading2"/>
      </w:pPr>
      <w:r>
        <w:t>25. How do you choose the right algorithm?</w:t>
      </w:r>
    </w:p>
    <w:p w14:paraId="38473E87" w14:textId="77777777" w:rsidR="00A16C55" w:rsidRDefault="00000000">
      <w:r>
        <w:t>Answer:</w:t>
      </w:r>
    </w:p>
    <w:p w14:paraId="20369171" w14:textId="77777777" w:rsidR="00A16C55" w:rsidRDefault="00000000">
      <w:r>
        <w:t>Depends on problem type, data size, interpretability, and accuracy vs speed tradeoff.</w:t>
      </w:r>
    </w:p>
    <w:p w14:paraId="68767211" w14:textId="77777777" w:rsidR="00A16C55" w:rsidRDefault="00000000">
      <w:pPr>
        <w:pStyle w:val="Heading2"/>
      </w:pPr>
      <w:r>
        <w:t>26. How do you deal with imbalanced datasets?</w:t>
      </w:r>
    </w:p>
    <w:p w14:paraId="2302E419" w14:textId="77777777" w:rsidR="00A16C55" w:rsidRDefault="00000000">
      <w:r>
        <w:t>Answer:</w:t>
      </w:r>
    </w:p>
    <w:p w14:paraId="40F55877" w14:textId="77777777" w:rsidR="00A16C55" w:rsidRDefault="00000000">
      <w:pPr>
        <w:pStyle w:val="ListBullet"/>
      </w:pPr>
      <w:r>
        <w:t>Use resampling: oversampling minority or undersampling majority</w:t>
      </w:r>
    </w:p>
    <w:p w14:paraId="1F4FAEB7" w14:textId="77777777" w:rsidR="00A16C55" w:rsidRDefault="00000000">
      <w:pPr>
        <w:pStyle w:val="ListBullet"/>
      </w:pPr>
      <w:r>
        <w:t>Use SMOTE</w:t>
      </w:r>
    </w:p>
    <w:p w14:paraId="4EEE6205" w14:textId="77777777" w:rsidR="00A16C55" w:rsidRDefault="00000000">
      <w:pPr>
        <w:pStyle w:val="ListBullet"/>
      </w:pPr>
      <w:r>
        <w:t>Change evaluation metrics (use F1, AUC)</w:t>
      </w:r>
    </w:p>
    <w:p w14:paraId="2A3334DB" w14:textId="77777777" w:rsidR="00A16C55" w:rsidRDefault="00000000">
      <w:pPr>
        <w:pStyle w:val="ListBullet"/>
      </w:pPr>
      <w:r>
        <w:t>Use algorithms designed for imbalance</w:t>
      </w:r>
    </w:p>
    <w:p w14:paraId="097F83A3" w14:textId="77777777" w:rsidR="00A16C55" w:rsidRDefault="00000000">
      <w:pPr>
        <w:pStyle w:val="Heading2"/>
      </w:pPr>
      <w:r>
        <w:t>27. How do you deploy a machine learning model?</w:t>
      </w:r>
    </w:p>
    <w:p w14:paraId="7BE9C207" w14:textId="77777777" w:rsidR="00A16C55" w:rsidRDefault="00000000">
      <w:r>
        <w:t>Answer:</w:t>
      </w:r>
    </w:p>
    <w:p w14:paraId="51C58120" w14:textId="77777777" w:rsidR="00A16C55" w:rsidRDefault="00000000">
      <w:pPr>
        <w:pStyle w:val="ListNumber"/>
      </w:pPr>
      <w:r>
        <w:t>1. Train and test the model</w:t>
      </w:r>
    </w:p>
    <w:p w14:paraId="20F788C3" w14:textId="77777777" w:rsidR="00A16C55" w:rsidRDefault="00000000">
      <w:pPr>
        <w:pStyle w:val="ListNumber"/>
      </w:pPr>
      <w:r>
        <w:t>2. Save the model (e.g., using joblib or pickle)</w:t>
      </w:r>
    </w:p>
    <w:p w14:paraId="5346560A" w14:textId="77777777" w:rsidR="00A16C55" w:rsidRDefault="00000000">
      <w:pPr>
        <w:pStyle w:val="ListNumber"/>
      </w:pPr>
      <w:r>
        <w:t>3. Serve via API (e.g., Flask, FastAPI)</w:t>
      </w:r>
    </w:p>
    <w:p w14:paraId="4C5F961F" w14:textId="77777777" w:rsidR="00A16C55" w:rsidRDefault="00000000">
      <w:r>
        <w:t>4. Monitor and retrain with new data</w:t>
      </w:r>
    </w:p>
    <w:p w14:paraId="0A0F10F6" w14:textId="77777777" w:rsidR="00A16C55" w:rsidRDefault="00000000">
      <w:pPr>
        <w:pStyle w:val="Heading2"/>
      </w:pPr>
      <w:r>
        <w:t>28. How do you ensure your model is not biased or unfair?</w:t>
      </w:r>
    </w:p>
    <w:p w14:paraId="7F0A5DD8" w14:textId="77777777" w:rsidR="00A16C55" w:rsidRDefault="00000000">
      <w:r>
        <w:t>Answer:</w:t>
      </w:r>
    </w:p>
    <w:p w14:paraId="4BBF1550" w14:textId="77777777" w:rsidR="00A16C55" w:rsidRDefault="00000000">
      <w:pPr>
        <w:pStyle w:val="ListBullet"/>
      </w:pPr>
      <w:r>
        <w:t>Analyze predictions across groups</w:t>
      </w:r>
    </w:p>
    <w:p w14:paraId="7CA182FD" w14:textId="77777777" w:rsidR="00A16C55" w:rsidRDefault="00000000">
      <w:pPr>
        <w:pStyle w:val="ListBullet"/>
      </w:pPr>
      <w:r>
        <w:t>Use fairness metrics</w:t>
      </w:r>
    </w:p>
    <w:p w14:paraId="5B2B1773" w14:textId="77777777" w:rsidR="00A16C55" w:rsidRDefault="00000000">
      <w:pPr>
        <w:pStyle w:val="ListBullet"/>
      </w:pPr>
      <w:r>
        <w:lastRenderedPageBreak/>
        <w:t>Remove biased features or use fairness-aware models</w:t>
      </w:r>
    </w:p>
    <w:p w14:paraId="1F2F7437" w14:textId="77777777" w:rsidR="00A16C55" w:rsidRDefault="00000000">
      <w:r>
        <w:t>----------------------------------------------------</w:t>
      </w:r>
    </w:p>
    <w:p w14:paraId="7A8A28DC" w14:textId="0AF5CEAE" w:rsidR="00A16C55" w:rsidRDefault="00000000">
      <w:pPr>
        <w:pStyle w:val="Heading1"/>
      </w:pPr>
      <w:r>
        <w:t>📌 9. Advanced Topics (Optional)</w:t>
      </w:r>
    </w:p>
    <w:p w14:paraId="214E79AF" w14:textId="77777777" w:rsidR="00A16C55" w:rsidRDefault="00000000">
      <w:pPr>
        <w:pStyle w:val="Heading2"/>
      </w:pPr>
      <w:r>
        <w:t>29. What are ensemble methods?</w:t>
      </w:r>
    </w:p>
    <w:p w14:paraId="5A9EE87E" w14:textId="77777777" w:rsidR="00A16C55" w:rsidRDefault="00000000">
      <w:r>
        <w:t>Answer:</w:t>
      </w:r>
    </w:p>
    <w:p w14:paraId="1D4A1346" w14:textId="77777777" w:rsidR="00A16C55" w:rsidRDefault="00000000">
      <w:r>
        <w:t>Combining multiple models to get better results.</w:t>
      </w:r>
    </w:p>
    <w:p w14:paraId="3DD234AE" w14:textId="77777777" w:rsidR="00A16C55" w:rsidRDefault="00000000">
      <w:pPr>
        <w:pStyle w:val="ListBullet"/>
      </w:pPr>
      <w:r>
        <w:t>Bagging: e.g., Random Forest</w:t>
      </w:r>
    </w:p>
    <w:p w14:paraId="443BBF4B" w14:textId="77777777" w:rsidR="00A16C55" w:rsidRDefault="00000000">
      <w:pPr>
        <w:pStyle w:val="ListBullet"/>
      </w:pPr>
      <w:r>
        <w:t>Boosting: e.g., XGBoost, LightGBM</w:t>
      </w:r>
    </w:p>
    <w:p w14:paraId="4326700B" w14:textId="77777777" w:rsidR="00A16C55" w:rsidRDefault="00000000">
      <w:pPr>
        <w:pStyle w:val="ListBullet"/>
      </w:pPr>
      <w:r>
        <w:t>Stacking: Combine predictions from multiple models</w:t>
      </w:r>
    </w:p>
    <w:p w14:paraId="34A540FF" w14:textId="77777777" w:rsidR="00A16C55" w:rsidRDefault="00000000">
      <w:pPr>
        <w:pStyle w:val="Heading2"/>
      </w:pPr>
      <w:r>
        <w:t>30. What is the difference between Batch Gradient Descent and Stochastic Gradient Descent?</w:t>
      </w:r>
    </w:p>
    <w:p w14:paraId="42BB38CC" w14:textId="77777777" w:rsidR="00A16C55" w:rsidRDefault="00000000">
      <w:r>
        <w:t>Answer:</w:t>
      </w:r>
    </w:p>
    <w:p w14:paraId="237ED2DC" w14:textId="77777777" w:rsidR="00A16C55" w:rsidRDefault="00000000">
      <w:pPr>
        <w:pStyle w:val="ListBullet"/>
      </w:pPr>
      <w:r>
        <w:t>Batch GD: Uses all data to compute gradient; slower, more stable.</w:t>
      </w:r>
    </w:p>
    <w:p w14:paraId="536C1936" w14:textId="77777777" w:rsidR="00A16C55" w:rsidRDefault="00000000">
      <w:pPr>
        <w:pStyle w:val="ListBullet"/>
      </w:pPr>
      <w:r>
        <w:t>SGD: Uses one sample at a time; faster, more noisy.</w:t>
      </w:r>
    </w:p>
    <w:p w14:paraId="75101DE8" w14:textId="77777777" w:rsidR="00A16C55" w:rsidRDefault="00000000">
      <w:r>
        <w:t>----------------------------------------------------</w:t>
      </w:r>
    </w:p>
    <w:p w14:paraId="06583FB3" w14:textId="77777777" w:rsidR="00A16C55" w:rsidRDefault="00000000">
      <w:pPr>
        <w:pStyle w:val="Heading1"/>
      </w:pPr>
      <w:r>
        <w:t>✅ 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16C55" w14:paraId="2F10639B" w14:textId="77777777">
        <w:tc>
          <w:tcPr>
            <w:tcW w:w="4320" w:type="dxa"/>
          </w:tcPr>
          <w:p w14:paraId="02907798" w14:textId="77777777" w:rsidR="00A16C55" w:rsidRDefault="00000000">
            <w:r>
              <w:t>Topic</w:t>
            </w:r>
          </w:p>
        </w:tc>
        <w:tc>
          <w:tcPr>
            <w:tcW w:w="4320" w:type="dxa"/>
          </w:tcPr>
          <w:p w14:paraId="7B48B338" w14:textId="77777777" w:rsidR="00A16C55" w:rsidRDefault="00000000">
            <w:r>
              <w:t>Key Concepts</w:t>
            </w:r>
          </w:p>
        </w:tc>
      </w:tr>
      <w:tr w:rsidR="00A16C55" w:rsidRPr="00D907A8" w14:paraId="2AC07C47" w14:textId="77777777">
        <w:tc>
          <w:tcPr>
            <w:tcW w:w="4320" w:type="dxa"/>
          </w:tcPr>
          <w:p w14:paraId="22CA103F" w14:textId="77777777" w:rsidR="00A16C55" w:rsidRDefault="00000000">
            <w:r>
              <w:t>Basics</w:t>
            </w:r>
          </w:p>
        </w:tc>
        <w:tc>
          <w:tcPr>
            <w:tcW w:w="4320" w:type="dxa"/>
          </w:tcPr>
          <w:p w14:paraId="3CDDF9AF" w14:textId="77777777" w:rsidR="00A16C55" w:rsidRPr="00D907A8" w:rsidRDefault="00000000">
            <w:pPr>
              <w:rPr>
                <w:lang w:val="fr-FR"/>
              </w:rPr>
            </w:pPr>
            <w:r w:rsidRPr="00D907A8">
              <w:rPr>
                <w:lang w:val="fr-FR"/>
              </w:rPr>
              <w:t>ML Types, AI vs ML</w:t>
            </w:r>
          </w:p>
        </w:tc>
      </w:tr>
      <w:tr w:rsidR="00A16C55" w14:paraId="6795F4D2" w14:textId="77777777">
        <w:tc>
          <w:tcPr>
            <w:tcW w:w="4320" w:type="dxa"/>
          </w:tcPr>
          <w:p w14:paraId="356C7122" w14:textId="77777777" w:rsidR="00A16C55" w:rsidRDefault="00000000">
            <w:r>
              <w:t>Supervised Learning</w:t>
            </w:r>
          </w:p>
        </w:tc>
        <w:tc>
          <w:tcPr>
            <w:tcW w:w="4320" w:type="dxa"/>
          </w:tcPr>
          <w:p w14:paraId="1C3CE7D1" w14:textId="77777777" w:rsidR="00A16C55" w:rsidRDefault="00000000">
            <w:r>
              <w:t>Regression, Classification</w:t>
            </w:r>
          </w:p>
        </w:tc>
      </w:tr>
      <w:tr w:rsidR="00A16C55" w14:paraId="3B66E193" w14:textId="77777777">
        <w:tc>
          <w:tcPr>
            <w:tcW w:w="4320" w:type="dxa"/>
          </w:tcPr>
          <w:p w14:paraId="7EDE0975" w14:textId="77777777" w:rsidR="00A16C55" w:rsidRDefault="00000000">
            <w:r>
              <w:t>Unsupervised Learning</w:t>
            </w:r>
          </w:p>
        </w:tc>
        <w:tc>
          <w:tcPr>
            <w:tcW w:w="4320" w:type="dxa"/>
          </w:tcPr>
          <w:p w14:paraId="271DC04C" w14:textId="77777777" w:rsidR="00A16C55" w:rsidRDefault="00000000">
            <w:r>
              <w:t>Clustering, Dimensionality Reduction</w:t>
            </w:r>
          </w:p>
        </w:tc>
      </w:tr>
      <w:tr w:rsidR="00A16C55" w14:paraId="74167B7D" w14:textId="77777777">
        <w:tc>
          <w:tcPr>
            <w:tcW w:w="4320" w:type="dxa"/>
          </w:tcPr>
          <w:p w14:paraId="74E8A68E" w14:textId="77777777" w:rsidR="00A16C55" w:rsidRDefault="00000000">
            <w:r>
              <w:t>Evaluation Metrics</w:t>
            </w:r>
          </w:p>
        </w:tc>
        <w:tc>
          <w:tcPr>
            <w:tcW w:w="4320" w:type="dxa"/>
          </w:tcPr>
          <w:p w14:paraId="1C4A93D8" w14:textId="77777777" w:rsidR="00A16C55" w:rsidRDefault="00000000">
            <w:r>
              <w:t>Accuracy, F1, ROC, MSE</w:t>
            </w:r>
          </w:p>
        </w:tc>
      </w:tr>
      <w:tr w:rsidR="00A16C55" w14:paraId="20B34F39" w14:textId="77777777">
        <w:tc>
          <w:tcPr>
            <w:tcW w:w="4320" w:type="dxa"/>
          </w:tcPr>
          <w:p w14:paraId="1D8C6931" w14:textId="77777777" w:rsidR="00A16C55" w:rsidRDefault="00000000">
            <w:r>
              <w:t>Algorithms</w:t>
            </w:r>
          </w:p>
        </w:tc>
        <w:tc>
          <w:tcPr>
            <w:tcW w:w="4320" w:type="dxa"/>
          </w:tcPr>
          <w:p w14:paraId="2EAC3D2A" w14:textId="77777777" w:rsidR="00A16C55" w:rsidRDefault="00000000">
            <w:r>
              <w:t>Linear/Logistic Reg, SVM, KNN, RF</w:t>
            </w:r>
          </w:p>
        </w:tc>
      </w:tr>
      <w:tr w:rsidR="00A16C55" w14:paraId="4AC4FD21" w14:textId="77777777">
        <w:tc>
          <w:tcPr>
            <w:tcW w:w="4320" w:type="dxa"/>
          </w:tcPr>
          <w:p w14:paraId="19F304D1" w14:textId="77777777" w:rsidR="00A16C55" w:rsidRDefault="00000000">
            <w:r>
              <w:t>Optimization</w:t>
            </w:r>
          </w:p>
        </w:tc>
        <w:tc>
          <w:tcPr>
            <w:tcW w:w="4320" w:type="dxa"/>
          </w:tcPr>
          <w:p w14:paraId="1B0C87DE" w14:textId="77777777" w:rsidR="00A16C55" w:rsidRDefault="00000000">
            <w:r>
              <w:t>Overfitting, Regularization, Tuning</w:t>
            </w:r>
          </w:p>
        </w:tc>
      </w:tr>
      <w:tr w:rsidR="00A16C55" w14:paraId="41FE3B02" w14:textId="77777777">
        <w:tc>
          <w:tcPr>
            <w:tcW w:w="4320" w:type="dxa"/>
          </w:tcPr>
          <w:p w14:paraId="022FBEA6" w14:textId="77777777" w:rsidR="00A16C55" w:rsidRDefault="00000000">
            <w:r>
              <w:t>Preprocessing</w:t>
            </w:r>
          </w:p>
        </w:tc>
        <w:tc>
          <w:tcPr>
            <w:tcW w:w="4320" w:type="dxa"/>
          </w:tcPr>
          <w:p w14:paraId="7CB189BE" w14:textId="77777777" w:rsidR="00A16C55" w:rsidRDefault="00000000">
            <w:r>
              <w:t>Scaling, Missing Data</w:t>
            </w:r>
          </w:p>
        </w:tc>
      </w:tr>
      <w:tr w:rsidR="00A16C55" w14:paraId="6175B056" w14:textId="77777777">
        <w:tc>
          <w:tcPr>
            <w:tcW w:w="4320" w:type="dxa"/>
          </w:tcPr>
          <w:p w14:paraId="512A8561" w14:textId="77777777" w:rsidR="00A16C55" w:rsidRDefault="00000000">
            <w:r>
              <w:t>Real-World</w:t>
            </w:r>
          </w:p>
        </w:tc>
        <w:tc>
          <w:tcPr>
            <w:tcW w:w="4320" w:type="dxa"/>
          </w:tcPr>
          <w:p w14:paraId="674BC948" w14:textId="77777777" w:rsidR="00A16C55" w:rsidRDefault="00000000">
            <w:r>
              <w:t>Model Deployment, Fairness</w:t>
            </w:r>
          </w:p>
        </w:tc>
      </w:tr>
      <w:tr w:rsidR="00A16C55" w14:paraId="2AE47487" w14:textId="77777777">
        <w:tc>
          <w:tcPr>
            <w:tcW w:w="4320" w:type="dxa"/>
          </w:tcPr>
          <w:p w14:paraId="7AFAC3A2" w14:textId="77777777" w:rsidR="00A16C55" w:rsidRDefault="00000000">
            <w:r>
              <w:t>Advanced</w:t>
            </w:r>
          </w:p>
        </w:tc>
        <w:tc>
          <w:tcPr>
            <w:tcW w:w="4320" w:type="dxa"/>
          </w:tcPr>
          <w:p w14:paraId="01300961" w14:textId="77777777" w:rsidR="00A16C55" w:rsidRDefault="00000000">
            <w:r>
              <w:t>Ensemble, SGD, PCA</w:t>
            </w:r>
          </w:p>
        </w:tc>
      </w:tr>
    </w:tbl>
    <w:p w14:paraId="195731EB" w14:textId="77777777" w:rsidR="001F31B2" w:rsidRDefault="001F31B2"/>
    <w:sectPr w:rsidR="001F31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1073815">
    <w:abstractNumId w:val="8"/>
  </w:num>
  <w:num w:numId="2" w16cid:durableId="1751735793">
    <w:abstractNumId w:val="6"/>
  </w:num>
  <w:num w:numId="3" w16cid:durableId="88820029">
    <w:abstractNumId w:val="5"/>
  </w:num>
  <w:num w:numId="4" w16cid:durableId="1596747824">
    <w:abstractNumId w:val="4"/>
  </w:num>
  <w:num w:numId="5" w16cid:durableId="792745402">
    <w:abstractNumId w:val="7"/>
  </w:num>
  <w:num w:numId="6" w16cid:durableId="1057171741">
    <w:abstractNumId w:val="3"/>
  </w:num>
  <w:num w:numId="7" w16cid:durableId="1078677811">
    <w:abstractNumId w:val="2"/>
  </w:num>
  <w:num w:numId="8" w16cid:durableId="2131123825">
    <w:abstractNumId w:val="1"/>
  </w:num>
  <w:num w:numId="9" w16cid:durableId="167591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1B2"/>
    <w:rsid w:val="0029639D"/>
    <w:rsid w:val="00326F90"/>
    <w:rsid w:val="00A16C55"/>
    <w:rsid w:val="00AA1D8D"/>
    <w:rsid w:val="00B47730"/>
    <w:rsid w:val="00CB0664"/>
    <w:rsid w:val="00D907A8"/>
    <w:rsid w:val="00E352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74356"/>
  <w14:defaultImageDpi w14:val="300"/>
  <w15:docId w15:val="{5CB9FDE8-CABC-4610-B701-B76CDEF1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R (EXTERNAL)</cp:lastModifiedBy>
  <cp:revision>2</cp:revision>
  <dcterms:created xsi:type="dcterms:W3CDTF">2013-12-23T23:15:00Z</dcterms:created>
  <dcterms:modified xsi:type="dcterms:W3CDTF">2025-09-01T16:24:00Z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2025-09-01T16:24:51Z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b634acda-8411-451d-a693-400eceea6e6d</vt:lpwstr>
  </property>
  <property fmtid="{D5CDD505-2E9C-101B-9397-08002B2CF9AE}" pid="8" name="MSIP_Label_725ca717-11da-4935-b601-f527b9741f2e_ContentBits">
    <vt:lpwstr>0</vt:lpwstr>
  </property>
</Properties>
</file>